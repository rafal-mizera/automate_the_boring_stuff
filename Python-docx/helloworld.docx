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</w:t>
      </w:r>
    </w:p>
    <w:p>
      <w:r>
        <w:t>123</w:t>
      </w:r>
      <w:r>
        <w:t>456</w:t>
      </w:r>
    </w:p>
    <w:p>
      <w:pPr>
        <w:pStyle w:val="Title"/>
      </w:pPr>
      <w:r>
        <w:t>Header0</w:t>
      </w:r>
    </w:p>
    <w:p>
      <w:pPr>
        <w:pStyle w:val="Heading1"/>
      </w:pPr>
      <w:r>
        <w:t>Header1</w:t>
      </w:r>
    </w:p>
    <w:p>
      <w:pPr>
        <w:pStyle w:val="Heading2"/>
      </w:pPr>
      <w:r>
        <w:t>Header2</w:t>
      </w:r>
    </w:p>
    <w:p>
      <w:pPr>
        <w:pStyle w:val="Heading3"/>
      </w:pPr>
      <w:r>
        <w:t>Header3</w:t>
      </w:r>
    </w:p>
    <w:p>
      <w:pPr>
        <w:pStyle w:val="Heading4"/>
      </w:pPr>
      <w:r>
        <w:t>Header4</w:t>
      </w:r>
    </w:p>
    <w:p>
      <w:r>
        <w:t>This is on the first page</w:t>
      </w:r>
      <w:r>
        <w:br w:type="page"/>
      </w:r>
    </w:p>
    <w:p>
      <w:r>
        <w:t>This is on the second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